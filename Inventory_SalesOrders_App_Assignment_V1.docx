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C800" w14:textId="77777777" w:rsidR="00A66661" w:rsidRDefault="00000000" w:rsidP="00BE1750">
      <w:pPr>
        <w:pStyle w:val="NoSpacing"/>
      </w:pPr>
      <w:r>
        <w:t>Assignment — Inventory &amp; Sales Orders App (C#/.NET)</w:t>
      </w:r>
    </w:p>
    <w:p w14:paraId="58108510" w14:textId="77777777" w:rsidR="00A66661" w:rsidRDefault="00000000">
      <w:pPr>
        <w:pStyle w:val="Heading1"/>
      </w:pPr>
      <w:r>
        <w:t>What to build (scope is only these two modules)</w:t>
      </w:r>
    </w:p>
    <w:p w14:paraId="0CCD8F9B" w14:textId="77777777" w:rsidR="00A66661" w:rsidRDefault="00000000">
      <w:r>
        <w:t>• Items (Inventory): list/search/filter/sort/paginate; create/update item; inventory adjustments (+/–) with reason codes; optimistic concurrency (ETag/rowversion).</w:t>
      </w:r>
      <w:r>
        <w:br/>
        <w:t>• Sales Orders: create draft header; add/update/remove lines; soft reservation against available stock; Confirm to decrement stock; duplicate-line confirmation.</w:t>
      </w:r>
      <w:r>
        <w:br/>
      </w:r>
      <w:r>
        <w:br/>
        <w:t>No other modules. Focus on app quality and UX. Do not integrate with any external system; use simulated data (see “Data Simulation”).</w:t>
      </w:r>
    </w:p>
    <w:p w14:paraId="450AEA26" w14:textId="77777777" w:rsidR="00A66661" w:rsidRDefault="00000000">
      <w:pPr>
        <w:pStyle w:val="Heading1"/>
      </w:pPr>
      <w:r>
        <w:t>Stack &amp; Target (chosen for App Stores)</w:t>
      </w:r>
    </w:p>
    <w:p w14:paraId="4EC5A086" w14:textId="77777777" w:rsidR="00A66661" w:rsidRDefault="00000000">
      <w:r>
        <w:t>• Framework: .NET 8 + .NET MAUI (Single Project)</w:t>
      </w:r>
      <w:r>
        <w:br/>
        <w:t>• Targets: iOS, Android, Windows, Mac</w:t>
      </w:r>
      <w:r>
        <w:br/>
        <w:t>• UI: MAUI XAML Pages (MVVM pattern)</w:t>
      </w:r>
      <w:r>
        <w:br/>
        <w:t>• Local database: SQLite via EF Core</w:t>
      </w:r>
      <w:r>
        <w:br/>
        <w:t>• DI: Microsoft.Extensions.DependencyInjection</w:t>
      </w:r>
      <w:r>
        <w:br/>
        <w:t>• Logging: Microsoft.Extensions.Logging</w:t>
      </w:r>
      <w:r>
        <w:br/>
        <w:t>• Resilience: Polly policies</w:t>
      </w:r>
      <w:r>
        <w:br/>
      </w:r>
      <w:r>
        <w:br/>
        <w:t>If fallback needed: WinUI 3 (Windows App SDK).</w:t>
      </w:r>
    </w:p>
    <w:p w14:paraId="0EAC2407" w14:textId="77777777" w:rsidR="00A66661" w:rsidRDefault="00000000">
      <w:pPr>
        <w:pStyle w:val="Heading1"/>
      </w:pPr>
      <w:r>
        <w:t>Data Simulation (how to work without ERP)</w:t>
      </w:r>
    </w:p>
    <w:p w14:paraId="7CEED0DE" w14:textId="77777777" w:rsidR="00A66661" w:rsidRDefault="00000000">
      <w:r>
        <w:t>Seed a local SQLite DB from CSV files.</w:t>
      </w:r>
      <w:r>
        <w:br/>
        <w:t>CSV files: items.csv, customers.csv, salesorders.csv, salesorderlines.csv, inventoryadjustments.csv.</w:t>
      </w:r>
      <w:r>
        <w:br/>
        <w:t>On first run: import seed CSVs. Settings page allows re-import/export.</w:t>
      </w:r>
      <w:r>
        <w:br/>
      </w:r>
      <w:r>
        <w:br/>
        <w:t>Tables: Items, Customers, SalesOrders, SalesOrderLines, InventoryAdjustments, Reservations.</w:t>
      </w:r>
    </w:p>
    <w:p w14:paraId="70CFDAEB" w14:textId="77777777" w:rsidR="00A66661" w:rsidRDefault="00000000">
      <w:pPr>
        <w:pStyle w:val="Heading1"/>
      </w:pPr>
      <w:r>
        <w:t>App Architecture</w:t>
      </w:r>
    </w:p>
    <w:p w14:paraId="710E5664" w14:textId="77777777" w:rsidR="00A66661" w:rsidRDefault="00000000">
      <w:r>
        <w:t>Project structure:</w:t>
      </w:r>
      <w:r>
        <w:br/>
        <w:t>• App (MAUI UI)</w:t>
      </w:r>
      <w:r>
        <w:br/>
        <w:t>• Application (Use cases)</w:t>
      </w:r>
      <w:r>
        <w:br/>
        <w:t>• Domain (Entities, services)</w:t>
      </w:r>
      <w:r>
        <w:br/>
        <w:t>• Infrastructure (Persistence, Integration stubs)</w:t>
      </w:r>
      <w:r>
        <w:br/>
        <w:t>• Shared (abstractions)</w:t>
      </w:r>
      <w:r>
        <w:br/>
        <w:t>• Tests (unit + integration)</w:t>
      </w:r>
      <w:r>
        <w:br/>
      </w:r>
      <w:r>
        <w:lastRenderedPageBreak/>
        <w:br/>
        <w:t>Key Interfaces: IItemRepository, ISalesOrderRepository, IExternalErpClient (stub).</w:t>
      </w:r>
    </w:p>
    <w:p w14:paraId="4E151F42" w14:textId="77777777" w:rsidR="00A66661" w:rsidRDefault="00000000">
      <w:pPr>
        <w:pStyle w:val="Heading1"/>
      </w:pPr>
      <w:r>
        <w:t>Functional Requirements — Items</w:t>
      </w:r>
    </w:p>
    <w:p w14:paraId="1B5CF43B" w14:textId="77777777" w:rsidR="00A66661" w:rsidRDefault="00000000">
      <w:r>
        <w:t>• List columns: Number, Name, Inventory, Unit Price, Active, Last Modified</w:t>
      </w:r>
      <w:r>
        <w:br/>
        <w:t>• Filter: name, number, inventory range, active toggle</w:t>
      </w:r>
      <w:r>
        <w:br/>
        <w:t>• Sort: name/price asc/desc</w:t>
      </w:r>
      <w:r>
        <w:br/>
        <w:t>• Paging: selectable (5–50)</w:t>
      </w:r>
      <w:r>
        <w:br/>
        <w:t>• Create/Update with validation</w:t>
      </w:r>
      <w:r>
        <w:br/>
        <w:t>• Inventory adjustments with reason codes</w:t>
      </w:r>
      <w:r>
        <w:br/>
        <w:t>• Concurrency safety (RowVersion/ETag).</w:t>
      </w:r>
    </w:p>
    <w:p w14:paraId="58123953" w14:textId="77777777" w:rsidR="00A66661" w:rsidRDefault="00000000">
      <w:pPr>
        <w:pStyle w:val="Heading1"/>
      </w:pPr>
      <w:r>
        <w:t>Functional Requirements — Sales Orders</w:t>
      </w:r>
    </w:p>
    <w:p w14:paraId="4E2E0057" w14:textId="77777777" w:rsidR="00A66661" w:rsidRDefault="00000000">
      <w:r>
        <w:t>• Draft header: customer, date, currency</w:t>
      </w:r>
      <w:r>
        <w:br/>
        <w:t>• Lines: add/update/remove items with qty/price/discount</w:t>
      </w:r>
      <w:r>
        <w:br/>
        <w:t>• Reservations: reduce available stock until confirm</w:t>
      </w:r>
      <w:r>
        <w:br/>
        <w:t>• Confirm: validates stock, decrements inventory</w:t>
      </w:r>
      <w:r>
        <w:br/>
        <w:t>• Duplicate lines: allowed only with confirmation.</w:t>
      </w:r>
    </w:p>
    <w:p w14:paraId="55CFE59E" w14:textId="77777777" w:rsidR="00A66661" w:rsidRDefault="00000000">
      <w:pPr>
        <w:pStyle w:val="Heading1"/>
      </w:pPr>
      <w:r>
        <w:t>Non-Functional Requirements</w:t>
      </w:r>
    </w:p>
    <w:p w14:paraId="23A8BA56" w14:textId="77777777" w:rsidR="00A66661" w:rsidRDefault="00000000">
      <w:r>
        <w:t>• Validation: DataAnnotations/FluentValidation</w:t>
      </w:r>
      <w:r>
        <w:br/>
        <w:t>• Logging with correlation id</w:t>
      </w:r>
      <w:r>
        <w:br/>
        <w:t>• Resilience prepared for HTTP (Polly)</w:t>
      </w:r>
      <w:r>
        <w:br/>
        <w:t>• Config via appsettings &amp; secrets</w:t>
      </w:r>
      <w:r>
        <w:br/>
        <w:t>• Performance: avoid N+1, use indices</w:t>
      </w:r>
      <w:r>
        <w:br/>
        <w:t>• Localization: en-US resource file</w:t>
      </w:r>
    </w:p>
    <w:p w14:paraId="1B014A37" w14:textId="77777777" w:rsidR="00A66661" w:rsidRDefault="00000000">
      <w:pPr>
        <w:pStyle w:val="Heading1"/>
      </w:pPr>
      <w:r>
        <w:t>Testing</w:t>
      </w:r>
    </w:p>
    <w:p w14:paraId="1B88D2B6" w14:textId="77777777" w:rsidR="00A66661" w:rsidRDefault="00000000">
      <w:r>
        <w:t>Unit Tests: reservations, pagination/sorting, validation, concurrency.</w:t>
      </w:r>
      <w:r>
        <w:br/>
        <w:t>Integration Tests: SQLite happy path (import CSV → create draft → confirm).</w:t>
      </w:r>
    </w:p>
    <w:p w14:paraId="6B084277" w14:textId="77777777" w:rsidR="00A66661" w:rsidRDefault="00000000">
      <w:pPr>
        <w:pStyle w:val="Heading1"/>
      </w:pPr>
      <w:r>
        <w:t>Deliverables</w:t>
      </w:r>
    </w:p>
    <w:p w14:paraId="36EAD1D5" w14:textId="77777777" w:rsidR="00A66661" w:rsidRDefault="00000000">
      <w:r>
        <w:t>1. GitHub repo with code, migrations, tests, sample CSVs, README.</w:t>
      </w:r>
      <w:r>
        <w:br/>
      </w:r>
      <w:r w:rsidR="00BE1750">
        <w:t>2</w:t>
      </w:r>
      <w:r>
        <w:t>. One-page architecture note.</w:t>
      </w:r>
    </w:p>
    <w:p w14:paraId="6980A2EE" w14:textId="77777777" w:rsidR="00A66661" w:rsidRDefault="00000000">
      <w:pPr>
        <w:pStyle w:val="Heading1"/>
      </w:pPr>
      <w:r>
        <w:lastRenderedPageBreak/>
        <w:t>Packaging Notes</w:t>
      </w:r>
    </w:p>
    <w:p w14:paraId="06F77A67" w14:textId="77777777" w:rsidR="00A66661" w:rsidRDefault="00000000">
      <w:r>
        <w:t>• MAUI single-project assets (icons/splash)</w:t>
      </w:r>
      <w:r>
        <w:br/>
        <w:t>• Package outputs: Android .aab, Windows MSIX, iOS/macOS description steps</w:t>
      </w:r>
      <w:r>
        <w:br/>
        <w:t>• Keep logs clean, request minimal permissions.</w:t>
      </w:r>
    </w:p>
    <w:p w14:paraId="5F1F7125" w14:textId="77777777" w:rsidR="00A66661" w:rsidRDefault="00000000">
      <w:pPr>
        <w:pStyle w:val="Heading1"/>
      </w:pPr>
      <w:r>
        <w:t>Step-by-Step Scaffold for Candidates</w:t>
      </w:r>
    </w:p>
    <w:p w14:paraId="54448D54" w14:textId="77777777" w:rsidR="00A66661" w:rsidRDefault="00000000">
      <w:r>
        <w:t>1. dotnet new maui -n InventoryOrdersApp</w:t>
      </w:r>
      <w:r>
        <w:br/>
        <w:t>2. Add EF Core + SQLite</w:t>
      </w:r>
      <w:r>
        <w:br/>
        <w:t>3. Create DbContext + migrations</w:t>
      </w:r>
      <w:r>
        <w:br/>
        <w:t>4. CSV import service</w:t>
      </w:r>
      <w:r>
        <w:br/>
        <w:t>5. Repositories (EF)</w:t>
      </w:r>
      <w:r>
        <w:br/>
        <w:t>6. Application services (queries, commands)</w:t>
      </w:r>
      <w:r>
        <w:br/>
        <w:t>7. MVVM pages for Items &amp; Orders</w:t>
      </w:r>
      <w:r>
        <w:br/>
        <w:t>8. Tests (xUnit)</w:t>
      </w:r>
      <w:r>
        <w:br/>
        <w:t>9. README with emulator setup &amp; screenshots.</w:t>
      </w:r>
    </w:p>
    <w:p w14:paraId="64EEB724" w14:textId="77777777" w:rsidR="0085446F" w:rsidRDefault="00000000">
      <w:pPr>
        <w:pStyle w:val="Heading1"/>
      </w:pPr>
      <w:r>
        <w:t>Additional Information for Candidates</w:t>
      </w:r>
    </w:p>
    <w:p w14:paraId="34F4C1EF" w14:textId="77777777" w:rsidR="0085446F" w:rsidRDefault="00000000">
      <w:pPr>
        <w:pStyle w:val="Heading2"/>
      </w:pPr>
      <w:r>
        <w:t>Purpose of the Assessment</w:t>
      </w:r>
    </w:p>
    <w:p w14:paraId="2CC0D035" w14:textId="77777777" w:rsidR="0085446F" w:rsidRDefault="00000000">
      <w:r>
        <w:t>This project is not a final product, but a learning and evaluation exercise. We want to see how you structure a C#/.NET application that is app-store ready, simulate real data workflows, handle validation, concurrency, and error cases, and how you document your problem-solving approach.</w:t>
      </w:r>
    </w:p>
    <w:p w14:paraId="7C0047AF" w14:textId="77777777" w:rsidR="0085446F" w:rsidRDefault="00000000">
      <w:pPr>
        <w:pStyle w:val="Heading2"/>
      </w:pPr>
      <w:r>
        <w:t>Skills You Will Demonstrate</w:t>
      </w:r>
    </w:p>
    <w:p w14:paraId="31CAFAE3" w14:textId="77777777" w:rsidR="0085446F" w:rsidRDefault="00000000">
      <w:r>
        <w:t>• .NET MAUI (UI): App-store–ready, cross-platform UI (iOS/Android/Windows/Mac).</w:t>
      </w:r>
      <w:r>
        <w:br/>
        <w:t>• C# Basics: Classes, async/await, interfaces, dependency injection.</w:t>
      </w:r>
      <w:r>
        <w:br/>
        <w:t>• Database: Using SQLite with EF Core.</w:t>
      </w:r>
      <w:r>
        <w:br/>
        <w:t>• Data Simulation: Import/export CSVs and maintain a working local database.</w:t>
      </w:r>
      <w:r>
        <w:br/>
        <w:t>• Architecture: Organize code into layers (UI, Application, Domain, Infrastructure).</w:t>
      </w:r>
      <w:r>
        <w:br/>
        <w:t>• Testing: Write at least a few unit tests (e.g., validation, pagination).</w:t>
      </w:r>
    </w:p>
    <w:p w14:paraId="5307A91C" w14:textId="77777777" w:rsidR="0085446F" w:rsidRDefault="00000000">
      <w:pPr>
        <w:pStyle w:val="Heading2"/>
      </w:pPr>
      <w:r>
        <w:t>How to Work with Simulated Data</w:t>
      </w:r>
    </w:p>
    <w:p w14:paraId="67EF7E6C" w14:textId="77777777" w:rsidR="0085446F" w:rsidRDefault="00000000">
      <w:r>
        <w:t>• Use the provided CSV files (items.csv, customers.csv, etc.) as your mock ERP data.</w:t>
      </w:r>
      <w:r>
        <w:br/>
        <w:t>• On first run, import the CSVs into SQLite (using EF Core migrations).</w:t>
      </w:r>
      <w:r>
        <w:br/>
        <w:t>• Provide a 'Re-import data' button in the app’s settings page.</w:t>
      </w:r>
      <w:r>
        <w:br/>
        <w:t>• You may add extra seed rows for testing (e.g., 20+ items, a few customers, and orders).</w:t>
      </w:r>
      <w:r>
        <w:br/>
      </w:r>
      <w:r>
        <w:br/>
        <w:t>Think of this as your local ERP sandbox. Later, we’ll plug in a real API.</w:t>
      </w:r>
    </w:p>
    <w:p w14:paraId="69D1DA9C" w14:textId="77777777" w:rsidR="0085446F" w:rsidRDefault="00000000">
      <w:pPr>
        <w:pStyle w:val="Heading2"/>
      </w:pPr>
      <w:r>
        <w:lastRenderedPageBreak/>
        <w:t>Recommended Workflow</w:t>
      </w:r>
    </w:p>
    <w:p w14:paraId="32BC89A9" w14:textId="77777777" w:rsidR="0085446F" w:rsidRDefault="00000000">
      <w:r>
        <w:t>1. Set up project: dotnet new maui -n InventoryOrdersApp.</w:t>
      </w:r>
      <w:r>
        <w:br/>
        <w:t>2. Data Layer: build DbContext and EF Core migrations for Items, Orders, etc.</w:t>
      </w:r>
      <w:r>
        <w:br/>
        <w:t>3. Import Service: parse CSV into SQLite.</w:t>
      </w:r>
      <w:r>
        <w:br/>
        <w:t>4. Repositories: implement IItemRepository and ISalesOrderRepository.</w:t>
      </w:r>
      <w:r>
        <w:br/>
        <w:t>5. Application Layer: add use cases (QueryItems, CreateOrder, ConfirmOrder).</w:t>
      </w:r>
      <w:r>
        <w:br/>
        <w:t>6. UI: implement ItemsPage and OrdersPage with MVVM.</w:t>
      </w:r>
      <w:r>
        <w:br/>
        <w:t>7. Validation: ensure rules (e.g., qty &gt; 0).</w:t>
      </w:r>
      <w:r>
        <w:br/>
        <w:t>8. Testing: write a few unit tests.</w:t>
      </w:r>
      <w:r>
        <w:br/>
        <w:t>9. README: explain how to run, with screenshots.</w:t>
      </w:r>
    </w:p>
    <w:p w14:paraId="05F9DCF5" w14:textId="77777777" w:rsidR="0085446F" w:rsidRDefault="00000000">
      <w:pPr>
        <w:pStyle w:val="Heading2"/>
      </w:pPr>
      <w:r>
        <w:t>Tips for Success</w:t>
      </w:r>
    </w:p>
    <w:p w14:paraId="5D9E5E32" w14:textId="72AFA8EC" w:rsidR="0085446F" w:rsidRDefault="00000000">
      <w:r>
        <w:t>• Break tasks into small steps.</w:t>
      </w:r>
      <w:r>
        <w:br/>
        <w:t>• Commit often to GitHub with clear messages.</w:t>
      </w:r>
      <w:r>
        <w:br/>
        <w:t xml:space="preserve">• If you don’t know something, </w:t>
      </w:r>
      <w:r w:rsidR="00B34E34" w:rsidRPr="00B34E34">
        <w:rPr>
          <w:b/>
          <w:bCs/>
        </w:rPr>
        <w:t>ask me directly</w:t>
      </w:r>
      <w:r w:rsidR="00B34E34" w:rsidRPr="00B34E34">
        <w:t xml:space="preserve"> for clarification</w:t>
      </w:r>
      <w:r>
        <w:t>.</w:t>
      </w:r>
      <w:r>
        <w:br/>
        <w:t>• Keep code clean and simple.</w:t>
      </w:r>
      <w:r>
        <w:br/>
        <w:t>• Document assumptions in the README.</w:t>
      </w:r>
    </w:p>
    <w:p w14:paraId="2BCAB2B6" w14:textId="1A36C1CB" w:rsidR="00B34E34" w:rsidRPr="00B34E34" w:rsidRDefault="00B34E34" w:rsidP="00B34E34">
      <w:pPr>
        <w:pStyle w:val="Heading2"/>
      </w:pPr>
      <w:r w:rsidRPr="00B34E34">
        <w:t>Break tasks into small steps (example roadmap):</w:t>
      </w:r>
    </w:p>
    <w:p w14:paraId="04FFB9D4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Create the new MAUI project (dotnet new </w:t>
      </w:r>
      <w:proofErr w:type="spellStart"/>
      <w:r w:rsidRPr="00B34E34">
        <w:t>maui</w:t>
      </w:r>
      <w:proofErr w:type="spellEnd"/>
      <w:r w:rsidRPr="00B34E34">
        <w:t>).</w:t>
      </w:r>
    </w:p>
    <w:p w14:paraId="6188AC37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>Add EF Core + SQLite packages.</w:t>
      </w:r>
    </w:p>
    <w:p w14:paraId="5343AEA5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Define entities (Items, Customers, </w:t>
      </w:r>
      <w:proofErr w:type="spellStart"/>
      <w:r w:rsidRPr="00B34E34">
        <w:t>SalesOrders</w:t>
      </w:r>
      <w:proofErr w:type="spellEnd"/>
      <w:r w:rsidRPr="00B34E34">
        <w:t>, etc.).</w:t>
      </w:r>
    </w:p>
    <w:p w14:paraId="668FC2A9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Build </w:t>
      </w:r>
      <w:proofErr w:type="spellStart"/>
      <w:r w:rsidRPr="00B34E34">
        <w:t>DbContext</w:t>
      </w:r>
      <w:proofErr w:type="spellEnd"/>
      <w:r w:rsidRPr="00B34E34">
        <w:t xml:space="preserve"> and run first migration.</w:t>
      </w:r>
    </w:p>
    <w:p w14:paraId="342BBB9D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>Write CSV import service to populate SQLite.</w:t>
      </w:r>
    </w:p>
    <w:p w14:paraId="0CC9574C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>Implement repositories (</w:t>
      </w:r>
      <w:proofErr w:type="spellStart"/>
      <w:r w:rsidRPr="00B34E34">
        <w:t>IItemRepository</w:t>
      </w:r>
      <w:proofErr w:type="spellEnd"/>
      <w:r w:rsidRPr="00B34E34">
        <w:t>, ISalesOrderRepository).</w:t>
      </w:r>
    </w:p>
    <w:p w14:paraId="2326A93F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>Add Application layer use cases (</w:t>
      </w:r>
      <w:proofErr w:type="spellStart"/>
      <w:r w:rsidRPr="00B34E34">
        <w:t>QueryItems</w:t>
      </w:r>
      <w:proofErr w:type="spellEnd"/>
      <w:r w:rsidRPr="00B34E34">
        <w:t xml:space="preserve">, </w:t>
      </w:r>
      <w:proofErr w:type="spellStart"/>
      <w:r w:rsidRPr="00B34E34">
        <w:t>CreateOrder</w:t>
      </w:r>
      <w:proofErr w:type="spellEnd"/>
      <w:r w:rsidRPr="00B34E34">
        <w:t xml:space="preserve">, </w:t>
      </w:r>
      <w:proofErr w:type="spellStart"/>
      <w:r w:rsidRPr="00B34E34">
        <w:t>ConfirmOrder</w:t>
      </w:r>
      <w:proofErr w:type="spellEnd"/>
      <w:r w:rsidRPr="00B34E34">
        <w:t>).</w:t>
      </w:r>
    </w:p>
    <w:p w14:paraId="1D3796ED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Build </w:t>
      </w:r>
      <w:proofErr w:type="spellStart"/>
      <w:r w:rsidRPr="00B34E34">
        <w:t>ItemsPage</w:t>
      </w:r>
      <w:proofErr w:type="spellEnd"/>
      <w:r w:rsidRPr="00B34E34">
        <w:t xml:space="preserve"> UI (list + filters + pagination).</w:t>
      </w:r>
    </w:p>
    <w:p w14:paraId="78A5CF0C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Build </w:t>
      </w:r>
      <w:proofErr w:type="spellStart"/>
      <w:r w:rsidRPr="00B34E34">
        <w:t>ItemDetailsPage</w:t>
      </w:r>
      <w:proofErr w:type="spellEnd"/>
      <w:r w:rsidRPr="00B34E34">
        <w:t xml:space="preserve"> (edit + inventory adjustment).</w:t>
      </w:r>
    </w:p>
    <w:p w14:paraId="0C04EE1B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Build </w:t>
      </w:r>
      <w:proofErr w:type="spellStart"/>
      <w:r w:rsidRPr="00B34E34">
        <w:t>SalesOrdersPage</w:t>
      </w:r>
      <w:proofErr w:type="spellEnd"/>
      <w:r w:rsidRPr="00B34E34">
        <w:t xml:space="preserve"> (create draft, add lines).</w:t>
      </w:r>
    </w:p>
    <w:p w14:paraId="342F4745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Build </w:t>
      </w:r>
      <w:proofErr w:type="spellStart"/>
      <w:r w:rsidRPr="00B34E34">
        <w:t>SalesOrderDetailsPage</w:t>
      </w:r>
      <w:proofErr w:type="spellEnd"/>
      <w:r w:rsidRPr="00B34E34">
        <w:t xml:space="preserve"> (confirm order flow).</w:t>
      </w:r>
    </w:p>
    <w:p w14:paraId="14CDE428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>Add unit tests for validation &amp; pagination.</w:t>
      </w:r>
    </w:p>
    <w:p w14:paraId="39B68DF3" w14:textId="77777777" w:rsidR="00B34E34" w:rsidRPr="00B34E34" w:rsidRDefault="00B34E34" w:rsidP="00B34E34">
      <w:pPr>
        <w:numPr>
          <w:ilvl w:val="0"/>
          <w:numId w:val="10"/>
        </w:numPr>
      </w:pPr>
      <w:r w:rsidRPr="00B34E34">
        <w:t xml:space="preserve">Add </w:t>
      </w:r>
      <w:proofErr w:type="gramStart"/>
      <w:r w:rsidRPr="00B34E34">
        <w:t>one</w:t>
      </w:r>
      <w:proofErr w:type="gramEnd"/>
      <w:r w:rsidRPr="00B34E34">
        <w:t xml:space="preserve"> integration test with SQLite.</w:t>
      </w:r>
    </w:p>
    <w:p w14:paraId="2D03721E" w14:textId="362D4629" w:rsidR="00B34E34" w:rsidRDefault="00B34E34" w:rsidP="00B34E34">
      <w:pPr>
        <w:numPr>
          <w:ilvl w:val="0"/>
          <w:numId w:val="10"/>
        </w:numPr>
      </w:pPr>
      <w:r w:rsidRPr="00B34E34">
        <w:t>Write README with screenshots and run instructions.</w:t>
      </w:r>
    </w:p>
    <w:sectPr w:rsidR="00B34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D04043"/>
    <w:multiLevelType w:val="multilevel"/>
    <w:tmpl w:val="03B0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828864">
    <w:abstractNumId w:val="8"/>
  </w:num>
  <w:num w:numId="2" w16cid:durableId="2074699686">
    <w:abstractNumId w:val="6"/>
  </w:num>
  <w:num w:numId="3" w16cid:durableId="569000796">
    <w:abstractNumId w:val="5"/>
  </w:num>
  <w:num w:numId="4" w16cid:durableId="541096072">
    <w:abstractNumId w:val="4"/>
  </w:num>
  <w:num w:numId="5" w16cid:durableId="247931450">
    <w:abstractNumId w:val="7"/>
  </w:num>
  <w:num w:numId="6" w16cid:durableId="1041828056">
    <w:abstractNumId w:val="3"/>
  </w:num>
  <w:num w:numId="7" w16cid:durableId="1086726767">
    <w:abstractNumId w:val="2"/>
  </w:num>
  <w:num w:numId="8" w16cid:durableId="21133619">
    <w:abstractNumId w:val="1"/>
  </w:num>
  <w:num w:numId="9" w16cid:durableId="1591616528">
    <w:abstractNumId w:val="0"/>
  </w:num>
  <w:num w:numId="10" w16cid:durableId="1832132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614"/>
    <w:rsid w:val="00034616"/>
    <w:rsid w:val="0006063C"/>
    <w:rsid w:val="0015074B"/>
    <w:rsid w:val="0029639D"/>
    <w:rsid w:val="00326F90"/>
    <w:rsid w:val="0085446F"/>
    <w:rsid w:val="00A66661"/>
    <w:rsid w:val="00AA1D8D"/>
    <w:rsid w:val="00B34E34"/>
    <w:rsid w:val="00B47730"/>
    <w:rsid w:val="00BE1750"/>
    <w:rsid w:val="00CB0664"/>
    <w:rsid w:val="00EA7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B0D20"/>
  <w14:defaultImageDpi w14:val="300"/>
  <w15:docId w15:val="{C61DF7DF-F36A-441F-AF87-47904196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3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Alaa Amer</cp:lastModifiedBy>
  <cp:revision>3</cp:revision>
  <dcterms:created xsi:type="dcterms:W3CDTF">2013-12-23T23:15:00Z</dcterms:created>
  <dcterms:modified xsi:type="dcterms:W3CDTF">2025-09-15T11:49:00Z</dcterms:modified>
  <cp:category/>
</cp:coreProperties>
</file>